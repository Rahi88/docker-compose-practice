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A82E4">
      <w:pPr>
        <w:pStyle w:val="2"/>
      </w:pPr>
      <w:r>
        <w:t>Docker Compose Stage 1 - Nginx + MySQL Setup</w:t>
      </w:r>
    </w:p>
    <w:p w14:paraId="2C70EB2D">
      <w:r>
        <w:t>This document explains the step-by-step process of setting up a simple multi-container Docker Compose application with Nginx (website) and MySQL (database). It includes the commands used and the outcomes observed.</w:t>
      </w:r>
    </w:p>
    <w:p w14:paraId="165E68CD">
      <w:pPr>
        <w:pStyle w:val="3"/>
      </w:pPr>
      <w:r>
        <w:t>Step 1: Create docker-compose.yml</w:t>
      </w:r>
    </w:p>
    <w:p w14:paraId="00B31E4A">
      <w:r>
        <w:t>Create a file named docker-compose.yml with the following content:</w:t>
      </w:r>
    </w:p>
    <w:p w14:paraId="712E6D72">
      <w:r>
        <w:br w:type="textWrapping"/>
      </w:r>
      <w:r>
        <w:t>services:</w:t>
      </w:r>
      <w:r>
        <w:br w:type="textWrapping"/>
      </w:r>
      <w:r>
        <w:t xml:space="preserve">  website:</w:t>
      </w:r>
      <w:r>
        <w:br w:type="textWrapping"/>
      </w:r>
      <w:r>
        <w:t xml:space="preserve">    image: nginx:latest</w:t>
      </w:r>
      <w:r>
        <w:br w:type="textWrapping"/>
      </w:r>
      <w:r>
        <w:t xml:space="preserve">    ports:</w:t>
      </w:r>
      <w:r>
        <w:br w:type="textWrapping"/>
      </w:r>
      <w:r>
        <w:t xml:space="preserve">      - "8080:80"</w:t>
      </w:r>
      <w:r>
        <w:br w:type="textWrapping"/>
      </w:r>
      <w:r>
        <w:t xml:space="preserve">  database:</w:t>
      </w:r>
      <w:r>
        <w:br w:type="textWrapping"/>
      </w:r>
      <w:r>
        <w:t xml:space="preserve">    image: mysql:latest</w:t>
      </w:r>
      <w:r>
        <w:br w:type="textWrapping"/>
      </w:r>
      <w:r>
        <w:t xml:space="preserve">    ports:</w:t>
      </w:r>
      <w:r>
        <w:br w:type="textWrapping"/>
      </w:r>
      <w:r>
        <w:t xml:space="preserve">      - "3307:3306"</w:t>
      </w:r>
      <w:r>
        <w:br w:type="textWrapping"/>
      </w:r>
      <w:r>
        <w:t xml:space="preserve">    environment:</w:t>
      </w:r>
      <w:r>
        <w:br w:type="textWrapping"/>
      </w:r>
      <w:r>
        <w:t xml:space="preserve">      MYSQL_ROOT_PASSWORD: "1234"</w:t>
      </w:r>
      <w:r>
        <w:br w:type="textWrapping"/>
      </w:r>
      <w:r>
        <w:t xml:space="preserve">      MYSQL_USER: "Rahi"</w:t>
      </w:r>
      <w:r>
        <w:br w:type="textWrapping"/>
      </w:r>
      <w:r>
        <w:t xml:space="preserve">    </w:t>
      </w:r>
      <w:bookmarkStart w:id="0" w:name="_GoBack"/>
      <w:bookmarkEnd w:id="0"/>
      <w:r>
        <w:br w:type="textWrapping"/>
      </w:r>
    </w:p>
    <w:p w14:paraId="58C6E799">
      <w:pPr>
        <w:pStyle w:val="3"/>
      </w:pPr>
      <w:r>
        <w:t>Step 2: Start the Containers</w:t>
      </w:r>
    </w:p>
    <w:p w14:paraId="0E1EA844">
      <w:r>
        <w:t>Run the following command to start the containers in detached mode:</w:t>
      </w:r>
    </w:p>
    <w:p w14:paraId="404E2E05">
      <w:r>
        <w:t>docker-compose up -d</w:t>
      </w:r>
    </w:p>
    <w:p w14:paraId="76D3E424">
      <w:pPr>
        <w:pStyle w:val="3"/>
      </w:pPr>
      <w:r>
        <w:t>Step 3: Check Running Containers</w:t>
      </w:r>
    </w:p>
    <w:p w14:paraId="5BE80727">
      <w:r>
        <w:t>To see if the containers are running:</w:t>
      </w:r>
    </w:p>
    <w:p w14:paraId="565970AA">
      <w:r>
        <w:t>docker ps</w:t>
      </w:r>
    </w:p>
    <w:p w14:paraId="537F19F1">
      <w:pPr>
        <w:pStyle w:val="3"/>
      </w:pPr>
      <w:r>
        <w:t>Step 4: Login to MySQL as root</w:t>
      </w:r>
    </w:p>
    <w:p w14:paraId="5257152C">
      <w:r>
        <w:t>Run this command to connect to MySQL as root:</w:t>
      </w:r>
    </w:p>
    <w:p w14:paraId="62998591">
      <w:r>
        <w:t>docker exec -it docker-compose-practice-database-1 mysql -uroot -p</w:t>
      </w:r>
    </w:p>
    <w:p w14:paraId="6276C23B">
      <w:r>
        <w:t>When prompted, enter the root password (1234).</w:t>
      </w:r>
    </w:p>
    <w:p w14:paraId="6B919F5C">
      <w:pPr>
        <w:pStyle w:val="3"/>
      </w:pPr>
      <w:r>
        <w:t>Step 5: Create a MySQL User</w:t>
      </w:r>
    </w:p>
    <w:p w14:paraId="33641CAB">
      <w:r>
        <w:t>Inside MySQL shell, create the Rahi user and give privileges:</w:t>
      </w:r>
    </w:p>
    <w:p w14:paraId="7946647D">
      <w:r>
        <w:br w:type="textWrapping"/>
      </w:r>
      <w:r>
        <w:t>CREATE USER 'Rahi'@'%' IDENTIFIED BY 'mypassword';</w:t>
      </w:r>
      <w:r>
        <w:br w:type="textWrapping"/>
      </w:r>
      <w:r>
        <w:t>GRANT ALL PRIVILEGES ON *.* TO 'Rahi'@'%' WITH GRANT OPTION;</w:t>
      </w:r>
      <w:r>
        <w:br w:type="textWrapping"/>
      </w:r>
      <w:r>
        <w:t>FLUSH PRIVILEGES;</w:t>
      </w:r>
      <w:r>
        <w:br w:type="textWrapping"/>
      </w:r>
      <w:r>
        <w:t>EXIT;</w:t>
      </w:r>
      <w:r>
        <w:br w:type="textWrapping"/>
      </w:r>
    </w:p>
    <w:p w14:paraId="771EAA51">
      <w:pPr>
        <w:pStyle w:val="3"/>
      </w:pPr>
      <w:r>
        <w:t>Step 6: Test Connection from Website Container</w:t>
      </w:r>
    </w:p>
    <w:p w14:paraId="13AC4DFC">
      <w:r>
        <w:t>Enter the website container:</w:t>
      </w:r>
    </w:p>
    <w:p w14:paraId="36B8EB9C">
      <w:r>
        <w:t>docker exec -it docker-compose-practice-website-1 bash</w:t>
      </w:r>
    </w:p>
    <w:p w14:paraId="4ED7CA03">
      <w:r>
        <w:t>Inside the container, install MySQL client:</w:t>
      </w:r>
    </w:p>
    <w:p w14:paraId="0872A962">
      <w:r>
        <w:t>apt update &amp;&amp; apt install -y default-mysql-client</w:t>
      </w:r>
    </w:p>
    <w:p w14:paraId="70F5809E">
      <w:r>
        <w:t>Test connection to the database service:</w:t>
      </w:r>
    </w:p>
    <w:p w14:paraId="527104C6">
      <w:r>
        <w:t>mysql -h database -uRahi -p</w:t>
      </w:r>
    </w:p>
    <w:p w14:paraId="2076747B">
      <w:r>
        <w:t>Enter 'mypassword' when prompted. You should see the MySQL shell.</w:t>
      </w:r>
    </w:p>
    <w:p w14:paraId="7ACDF6C9">
      <w:pPr>
        <w:pStyle w:val="3"/>
      </w:pPr>
      <w:r>
        <w:t>Summary</w:t>
      </w:r>
    </w:p>
    <w:p w14:paraId="0DD51A98">
      <w:r>
        <w:t>You have successfully set up two containers (Nginx + MySQL) using Docker Compose. Both containers are in the same internal Docker network and can communicate using their service names. Nginx is accessible from your host at http://localhost:8080 and MySQL at port 3307 (from your host).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3E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Rahi Shaik</cp:lastModifiedBy>
  <dcterms:modified xsi:type="dcterms:W3CDTF">2025-08-14T04:32:29Z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571E81F29E97443BA22F80D4F0DCAE5A_12</vt:lpwstr>
  </property>
</Properties>
</file>